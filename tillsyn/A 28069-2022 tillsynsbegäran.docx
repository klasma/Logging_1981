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28069-2022 i Sala kommun</w:t>
      </w:r>
    </w:p>
    <w:p>
      <w:r>
        <w:t>Detta dokument behandlar höga naturvärden i avverkningsanmälan A 28069-2022 i Sala kommun. Denna avverkningsanmälan inkom 2022-07-04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lammticka (VU), motaggsvamp (NT), skrovlig taggsvamp (NT), vedskivlav (NT) och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28069-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6666754, E 585382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