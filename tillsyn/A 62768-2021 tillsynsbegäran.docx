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62768-2021 i Sala kommun</w:t>
      </w:r>
    </w:p>
    <w:p>
      <w:r>
        <w:t>Detta dokument behandlar höga naturvärden i avverkningsanmälan A 62768-2021 i Sala kommun. Denna avverkningsanmälan inkom 2021-11-04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vedtrappmossa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62768-2021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6641763, E 598318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62768-2021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6641763, E 598318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