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53009-2024 i Sala kommun</w:t>
      </w:r>
    </w:p>
    <w:p>
      <w:r>
        <w:t>Detta dokument behandlar höga naturvärden i avverkningsanmälan A 53009-2024 i Sala kommun. Denna avverkningsanmälan inkom 2024-11-14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dvärgbägarlav (NT), flagellkvastmossa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997"/>
            <wp:docPr id="1" name="Picture 1"/>
            <wp:cNvGraphicFramePr>
              <a:graphicFrameLocks noChangeAspect="1"/>
            </wp:cNvGraphicFramePr>
            <a:graphic>
              <a:graphicData uri="http://schemas.openxmlformats.org/drawingml/2006/picture">
                <pic:pic>
                  <pic:nvPicPr>
                    <pic:cNvPr id="0" name="A 53009-2024 karta.png"/>
                    <pic:cNvPicPr/>
                  </pic:nvPicPr>
                  <pic:blipFill>
                    <a:blip r:embed="rId16"/>
                    <a:stretch>
                      <a:fillRect/>
                    </a:stretch>
                  </pic:blipFill>
                  <pic:spPr>
                    <a:xfrm>
                      <a:off x="0" y="0"/>
                      <a:ext cx="5486400" cy="3281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6653605, E 577936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53009-2024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6653605, E 577936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