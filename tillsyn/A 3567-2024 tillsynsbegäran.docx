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3567-2024 i Sala kommun</w:t>
      </w:r>
    </w:p>
    <w:p>
      <w:r>
        <w:t>Detta dokument behandlar höga naturvärden i avverkningsanmälan A 3567-2024 i Sala kommun. Denna avverkningsanmälan inkom 2024-01-29 15:17:22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guldlockmossa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567-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6650821, E 582886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3567-2024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6650821, E 582886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