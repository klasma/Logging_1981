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22950-2025 i Sala kommun</w:t>
      </w:r>
    </w:p>
    <w:p>
      <w:r>
        <w:t>Detta dokument behandlar höga naturvärden i avverkningsanmälan A 22950-2025 i Sala kommun. Denna avverkningsanmälan inkom 2025-05-13 12:10:29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2950-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6656151, E 582296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