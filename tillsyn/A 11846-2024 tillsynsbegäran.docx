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11846-2024 i Sala kommun</w:t>
      </w:r>
    </w:p>
    <w:p>
      <w:r>
        <w:t>Detta dokument behandlar höga naturvärden i avverkningsanmälan A 11846-2024 i Sala kommun. Denna avverkningsanmälan inkom 2024-03-25 09:42:49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