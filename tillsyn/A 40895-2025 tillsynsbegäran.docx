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40895-2025 i Sala kommun</w:t>
      </w:r>
    </w:p>
    <w:p>
      <w:r>
        <w:t>Detta dokument behandlar höga naturvärden i avverkningsanmälan A 40895-2025 i Sala kommun. Denna avverkningsanmälan inkom 2025-08-28 14:41:53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dropptaggsvamp (S) och kungsfågel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40895-2025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6653442, E 577633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3837842"/>
            <wp:docPr id="2" name="Picture 2"/>
            <wp:cNvGraphicFramePr>
              <a:graphicFrameLocks noChangeAspect="1"/>
            </wp:cNvGraphicFramePr>
            <a:graphic>
              <a:graphicData uri="http://schemas.openxmlformats.org/drawingml/2006/picture">
                <pic:pic>
                  <pic:nvPicPr>
                    <pic:cNvPr id="0" name="A 40895-2025 karta knärot.png"/>
                    <pic:cNvPicPr/>
                  </pic:nvPicPr>
                  <pic:blipFill>
                    <a:blip r:embed="rId17"/>
                    <a:stretch>
                      <a:fillRect/>
                    </a:stretch>
                  </pic:blipFill>
                  <pic:spPr>
                    <a:xfrm>
                      <a:off x="0" y="0"/>
                      <a:ext cx="5486400" cy="38378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6653442, E 577633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