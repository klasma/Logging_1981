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9092-2025 i Sala kommun</w:t>
      </w:r>
    </w:p>
    <w:p>
      <w:r>
        <w:t>Detta dokument behandlar höga naturvärden i avverkningsanmälan A 9092-2025 i Sala kommun. Denna avverkningsanmälan inkom 2025-02-25 16:16:11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grangråticka (VU), gyllenspindling (VU), dofttaggsvamp (NT), orange taggsvamp (NT), anisspindling (S) och fjällig taggsvamp s.str.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9092-2025 karta.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6651788, E 592231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Gyllenspindling (VU)</w:t>
      </w:r>
      <w:r>
        <w:t xml:space="preserve"> bildar mykorrhiza med gran i ängsgranskog på kalkrik mark, mer sällan med tall i kalktallskog. Minskningstakten uppgår till 30 % inom 50 år och överstiger gränsvärdet för Sårbar (VU) enligt A-kriteriet. Skogsbruk med kalavverkning, markberedning etc. är ogynnsamt för arten. Barrskog på kalkrik mark är en synnerligen skyddsvärd biotop varav fler områden behöver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