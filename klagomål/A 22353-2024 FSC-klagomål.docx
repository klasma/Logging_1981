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22353-2024 i Sala kommun</w:t>
      </w:r>
    </w:p>
    <w:p>
      <w:r>
        <w:t>Detta dokument behandlar höga naturvärden i avverkningsanmälan A 22353-2024 i Sala kommun. Denna avverkningsanmälan inkom 2024-06-03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laxporing (VU), brunpudrad nållav (NT), dofttaggsvamp (NT), skogstrappmossa (NT), vedskivlav (NT), vedtrappmossa (NT), gulnål (S), plattlummer (S, §9),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22353-2024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6654946, E 594960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plattlummer (S, §9)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2.21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22353-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6654946, E 594960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