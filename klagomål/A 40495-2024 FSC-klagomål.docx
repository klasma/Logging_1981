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40495-2024 i Sala kommun</w:t>
      </w:r>
    </w:p>
    <w:p>
      <w:r>
        <w:t>Detta dokument behandlar höga naturvärden i avverkningsanmälan A 40495-2024 i Sala kommun. Denna avverkningsanmälan inkom 2024-09-20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asppraktbagge (NT), skorpgelélav (NT), veckticka (NT), vedskivlav (NT), blåmossa (S), bronshjon (S)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0495-2024 karta.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6653362, E 579879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3946509"/>
            <wp:docPr id="2" name="Picture 2"/>
            <wp:cNvGraphicFramePr>
              <a:graphicFrameLocks noChangeAspect="1"/>
            </wp:cNvGraphicFramePr>
            <a:graphic>
              <a:graphicData uri="http://schemas.openxmlformats.org/drawingml/2006/picture">
                <pic:pic>
                  <pic:nvPicPr>
                    <pic:cNvPr id="0" name="A 40495-2024 karta knärot.png"/>
                    <pic:cNvPicPr/>
                  </pic:nvPicPr>
                  <pic:blipFill>
                    <a:blip r:embed="rId17"/>
                    <a:stretch>
                      <a:fillRect/>
                    </a:stretch>
                  </pic:blipFill>
                  <pic:spPr>
                    <a:xfrm>
                      <a:off x="0" y="0"/>
                      <a:ext cx="5486400" cy="39465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6653362, E 579879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