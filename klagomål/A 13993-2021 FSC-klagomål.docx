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13993-2021 i Sala kommun</w:t>
      </w:r>
    </w:p>
    <w:p>
      <w:r>
        <w:t>Detta dokument behandlar höga naturvärden i avverkningsanmälan A 13993-2021 i Sala kommun. Denna avverkningsanmälan inkom 2021-03-22 00:00:00 och omfattar 27,6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motaggsvamp (NT), talltita (NT, §4), dropptaggsvamp (S), nattskärra (§4)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13993-2021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6651357, E 579034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talltita (NT, §4), nattskärra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