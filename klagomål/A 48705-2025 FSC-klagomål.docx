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48705-2025 i Sala kommun</w:t>
      </w:r>
    </w:p>
    <w:p>
      <w:r>
        <w:t>Detta dokument behandlar höga naturvärden i avverkningsanmälan A 48705-2025 i Sala kommun. Denna avverkningsanmälan inkom 2025-10-06 14:56:59 och omfattar 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48705-2025 karta.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6647584, E 569570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