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12509-2023 i Sala kommun</w:t>
      </w:r>
    </w:p>
    <w:p>
      <w:r>
        <w:t>Detta dokument behandlar höga naturvärden i avverkningsanmälan A 12509-2023 i Sala kommun. Denna avverkningsanmälan inkom 2023-03-14 23:02:14 och omfattar 13,9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12509-2023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6643519, E 592810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