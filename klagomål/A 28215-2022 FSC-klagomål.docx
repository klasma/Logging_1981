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28215-2022 i Sala kommun</w:t>
      </w:r>
    </w:p>
    <w:p>
      <w:r>
        <w:t>Detta dokument behandlar höga naturvärden i avverkningsanmälan A 28215-2022 i Sala kommun. Denna avverkningsanmälan inkom 2022-07-04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lammticka (VU) och motaggsvamp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8215-2022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6666345, E 585294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