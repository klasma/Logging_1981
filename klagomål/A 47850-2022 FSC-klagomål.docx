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47850-2022 i Sala kommun</w:t>
      </w:r>
    </w:p>
    <w:p>
      <w:r>
        <w:t>Detta dokument behandlar höga naturvärden i avverkningsanmälan A 47850-2022 i Sala kommun. Denna avverkningsanmälan inkom 2022-10-21 09:19:34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raggbock (VU), garnlav (NT), Hapalopilus aurantiacus (NT), kolflarnlav (NT), kortskaftad ärgspik (NT), motaggsvamp (NT), rosenticka (NT), ullticka (NT), vedskivlav (NT), vedtrappmossa (NT), flagellkvastmossa (S), grönpyrola (S), sotlav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850-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595397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